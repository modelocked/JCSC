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C6114" w14:textId="77777777" w:rsidR="00011137" w:rsidRPr="00011137" w:rsidRDefault="00011137" w:rsidP="00011137">
      <w:pPr>
        <w:rPr>
          <w:lang w:val="en-IE"/>
        </w:rPr>
      </w:pPr>
      <w:r w:rsidRPr="00011137">
        <w:rPr>
          <w:lang w:val="en-IE"/>
        </w:rPr>
        <w:t>Paper Processing Pipeline (Matrix → DIMERS → PEEL-C) — Exact Particulars (Excel-ready)</w:t>
      </w:r>
    </w:p>
    <w:p w14:paraId="2C3505EC" w14:textId="77777777" w:rsidR="00011137" w:rsidRPr="00011137" w:rsidRDefault="00011137" w:rsidP="00011137">
      <w:pPr>
        <w:rPr>
          <w:lang w:val="en-IE"/>
        </w:rPr>
      </w:pPr>
      <w:r w:rsidRPr="00011137">
        <w:rPr>
          <w:lang w:val="en-IE"/>
        </w:rPr>
        <w:t>Intent. Handle every paper uniformly. Capture quickly, analyse critically, convert notes into argument. Use British English. Conform to Irish academic style. Never use an Oxford comma. Each analysis must be critical, coherent, and immediately usable in essays, presentations or thesis chapters.</w:t>
      </w:r>
    </w:p>
    <w:p w14:paraId="0930F76B" w14:textId="77777777" w:rsidR="00011137" w:rsidRPr="00011137" w:rsidRDefault="00011137" w:rsidP="00011137">
      <w:pPr>
        <w:rPr>
          <w:lang w:val="en-IE"/>
        </w:rPr>
      </w:pPr>
      <w:r w:rsidRPr="00011137">
        <w:rPr>
          <w:lang w:val="en-IE"/>
        </w:rPr>
        <w:t>Discipline. Always confirm Module and Product before starting. Default SOURCES=USER_ONLY unless explicitly set to SOURCES=VERIFY. Do not add process commentary to prose. All LaTeX must compile as part of a larger chapter (no \</w:t>
      </w:r>
      <w:proofErr w:type="spellStart"/>
      <w:proofErr w:type="gramStart"/>
      <w:r w:rsidRPr="00011137">
        <w:rPr>
          <w:lang w:val="en-IE"/>
        </w:rPr>
        <w:t>documentclass</w:t>
      </w:r>
      <w:proofErr w:type="spellEnd"/>
      <w:r w:rsidRPr="00011137">
        <w:rPr>
          <w:lang w:val="en-IE"/>
        </w:rPr>
        <w:t>{</w:t>
      </w:r>
      <w:proofErr w:type="gramEnd"/>
      <w:r w:rsidRPr="00011137">
        <w:rPr>
          <w:lang w:val="en-IE"/>
        </w:rPr>
        <w:t xml:space="preserve">}). If </w:t>
      </w:r>
      <w:proofErr w:type="gramStart"/>
      <w:r w:rsidRPr="00011137">
        <w:rPr>
          <w:lang w:val="en-IE"/>
        </w:rPr>
        <w:t>p{</w:t>
      </w:r>
      <w:proofErr w:type="gramEnd"/>
      <w:r w:rsidRPr="00011137">
        <w:rPr>
          <w:lang w:val="en-IE"/>
        </w:rPr>
        <w:t>} columns are used, prefix with \</w:t>
      </w:r>
      <w:proofErr w:type="spellStart"/>
      <w:r w:rsidRPr="00011137">
        <w:rPr>
          <w:lang w:val="en-IE"/>
        </w:rPr>
        <w:t>usepackage</w:t>
      </w:r>
      <w:proofErr w:type="spellEnd"/>
      <w:r w:rsidRPr="00011137">
        <w:rPr>
          <w:lang w:val="en-IE"/>
        </w:rPr>
        <w:t>{array}. Flag any potential compile issues in Gaps. Without confirmed Module and Product, you cannot title or analyse.</w:t>
      </w:r>
    </w:p>
    <w:p w14:paraId="36907EB1" w14:textId="77777777" w:rsidR="00011137" w:rsidRPr="00011137" w:rsidRDefault="00011137" w:rsidP="00011137">
      <w:pPr>
        <w:rPr>
          <w:lang w:val="en-IE"/>
        </w:rPr>
      </w:pPr>
      <w:r w:rsidRPr="00011137">
        <w:rPr>
          <w:lang w:val="en-IE"/>
        </w:rPr>
        <w:t>Step 1 — Matrix Capture (Excel-ready). One row per paper. Use inline page citations. TSV header has twenty-two fields (tabs only):</w:t>
      </w:r>
      <w:r w:rsidRPr="00011137">
        <w:rPr>
          <w:lang w:val="en-IE"/>
        </w:rPr>
        <w:br/>
      </w:r>
      <w:proofErr w:type="spellStart"/>
      <w:r w:rsidRPr="00011137">
        <w:rPr>
          <w:lang w:val="en-IE"/>
        </w:rPr>
        <w:t>BIB_Reference</w:t>
      </w:r>
      <w:proofErr w:type="spellEnd"/>
      <w:r w:rsidRPr="00011137">
        <w:rPr>
          <w:lang w:val="en-IE"/>
        </w:rPr>
        <w:t xml:space="preserve">, Author, Title/Topic, Method, Result, Key ideas, Strengths, Weaknesses, Similarities, Differences, Notes, My conclusion, Author Bias, Key Limitations, </w:t>
      </w:r>
      <w:proofErr w:type="spellStart"/>
      <w:r w:rsidRPr="00011137">
        <w:rPr>
          <w:lang w:val="en-IE"/>
        </w:rPr>
        <w:t>D_Describe</w:t>
      </w:r>
      <w:proofErr w:type="spellEnd"/>
      <w:r w:rsidRPr="00011137">
        <w:rPr>
          <w:lang w:val="en-IE"/>
        </w:rPr>
        <w:t xml:space="preserve">, </w:t>
      </w:r>
      <w:proofErr w:type="spellStart"/>
      <w:r w:rsidRPr="00011137">
        <w:rPr>
          <w:lang w:val="en-IE"/>
        </w:rPr>
        <w:t>D_Interpret</w:t>
      </w:r>
      <w:proofErr w:type="spellEnd"/>
      <w:r w:rsidRPr="00011137">
        <w:rPr>
          <w:lang w:val="en-IE"/>
        </w:rPr>
        <w:t xml:space="preserve">, </w:t>
      </w:r>
      <w:proofErr w:type="spellStart"/>
      <w:r w:rsidRPr="00011137">
        <w:rPr>
          <w:lang w:val="en-IE"/>
        </w:rPr>
        <w:t>D_Methodology</w:t>
      </w:r>
      <w:proofErr w:type="spellEnd"/>
      <w:r w:rsidRPr="00011137">
        <w:rPr>
          <w:lang w:val="en-IE"/>
        </w:rPr>
        <w:t xml:space="preserve">, </w:t>
      </w:r>
      <w:proofErr w:type="spellStart"/>
      <w:r w:rsidRPr="00011137">
        <w:rPr>
          <w:lang w:val="en-IE"/>
        </w:rPr>
        <w:t>D_Evaluate</w:t>
      </w:r>
      <w:proofErr w:type="spellEnd"/>
      <w:r w:rsidRPr="00011137">
        <w:rPr>
          <w:lang w:val="en-IE"/>
        </w:rPr>
        <w:t xml:space="preserve">, </w:t>
      </w:r>
      <w:proofErr w:type="spellStart"/>
      <w:r w:rsidRPr="00011137">
        <w:rPr>
          <w:lang w:val="en-IE"/>
        </w:rPr>
        <w:t>D_Author</w:t>
      </w:r>
      <w:proofErr w:type="spellEnd"/>
      <w:r w:rsidRPr="00011137">
        <w:rPr>
          <w:lang w:val="en-IE"/>
        </w:rPr>
        <w:t xml:space="preserve">, </w:t>
      </w:r>
      <w:proofErr w:type="spellStart"/>
      <w:r w:rsidRPr="00011137">
        <w:rPr>
          <w:lang w:val="en-IE"/>
        </w:rPr>
        <w:t>D_Synthesis</w:t>
      </w:r>
      <w:proofErr w:type="spellEnd"/>
      <w:r w:rsidRPr="00011137">
        <w:rPr>
          <w:lang w:val="en-IE"/>
        </w:rPr>
        <w:t xml:space="preserve">, D_Limit, </w:t>
      </w:r>
      <w:proofErr w:type="spellStart"/>
      <w:r w:rsidRPr="00011137">
        <w:rPr>
          <w:lang w:val="en-IE"/>
        </w:rPr>
        <w:t>D_Implication</w:t>
      </w:r>
      <w:proofErr w:type="spellEnd"/>
      <w:r w:rsidRPr="00011137">
        <w:rPr>
          <w:lang w:val="en-IE"/>
        </w:rPr>
        <w:t>.</w:t>
      </w:r>
      <w:r w:rsidRPr="00011137">
        <w:rPr>
          <w:lang w:val="en-IE"/>
        </w:rPr>
        <w:br/>
        <w:t xml:space="preserve">— </w:t>
      </w:r>
      <w:proofErr w:type="spellStart"/>
      <w:r w:rsidRPr="00011137">
        <w:rPr>
          <w:lang w:val="en-IE"/>
        </w:rPr>
        <w:t>D_Evaluate</w:t>
      </w:r>
      <w:proofErr w:type="spellEnd"/>
      <w:r w:rsidRPr="00011137">
        <w:rPr>
          <w:lang w:val="en-IE"/>
        </w:rPr>
        <w:t xml:space="preserve"> angle: state the paper’s strongest contribution or contradiction + page, and add a brief falsifier or threshold for disproof (e.g., “If X &gt; Y, claim fails”).</w:t>
      </w:r>
      <w:r w:rsidRPr="00011137">
        <w:rPr>
          <w:lang w:val="en-IE"/>
        </w:rPr>
        <w:br/>
        <w:t xml:space="preserve">— </w:t>
      </w:r>
      <w:proofErr w:type="spellStart"/>
      <w:r w:rsidRPr="00011137">
        <w:rPr>
          <w:lang w:val="en-IE"/>
        </w:rPr>
        <w:t>D_Author</w:t>
      </w:r>
      <w:proofErr w:type="spellEnd"/>
      <w:r w:rsidRPr="00011137">
        <w:rPr>
          <w:lang w:val="en-IE"/>
        </w:rPr>
        <w:t xml:space="preserve"> angle: state stance, funding, institutional lens, likely incentive or audience in one crisp line (“Really saying: …”).</w:t>
      </w:r>
      <w:r w:rsidRPr="00011137">
        <w:rPr>
          <w:lang w:val="en-IE"/>
        </w:rPr>
        <w:br/>
        <w:t xml:space="preserve">Return format (strict). Wrap the single TSV row in a fenced code block labelled </w:t>
      </w:r>
      <w:proofErr w:type="spellStart"/>
      <w:r w:rsidRPr="00011137">
        <w:rPr>
          <w:lang w:val="en-IE"/>
        </w:rPr>
        <w:t>tsv</w:t>
      </w:r>
      <w:proofErr w:type="spellEnd"/>
      <w:r w:rsidRPr="00011137">
        <w:rPr>
          <w:lang w:val="en-IE"/>
        </w:rPr>
        <w:t>, with exactly one line (22 fields = 21 tabs), no header, no extra lines, and no prose before or after.</w:t>
      </w:r>
    </w:p>
    <w:p w14:paraId="60591654" w14:textId="77777777" w:rsidR="00011137" w:rsidRPr="00011137" w:rsidRDefault="00011137" w:rsidP="00011137">
      <w:pPr>
        <w:rPr>
          <w:lang w:val="en-IE"/>
        </w:rPr>
      </w:pPr>
      <w:r w:rsidRPr="00011137">
        <w:rPr>
          <w:lang w:val="en-IE"/>
        </w:rPr>
        <w:t>&lt;single line with 22 tab-separated fields&gt;</w:t>
      </w:r>
    </w:p>
    <w:p w14:paraId="54BA8009" w14:textId="77777777" w:rsidR="00011137" w:rsidRPr="00011137" w:rsidRDefault="00011137" w:rsidP="00011137">
      <w:pPr>
        <w:rPr>
          <w:lang w:val="en-IE"/>
        </w:rPr>
      </w:pPr>
      <w:r w:rsidRPr="00011137">
        <w:rPr>
          <w:lang w:val="en-IE"/>
        </w:rPr>
        <w:t xml:space="preserve">For multiple papers in one reply, output one separate </w:t>
      </w:r>
      <w:proofErr w:type="spellStart"/>
      <w:r w:rsidRPr="00011137">
        <w:rPr>
          <w:lang w:val="en-IE"/>
        </w:rPr>
        <w:t>tsv</w:t>
      </w:r>
      <w:proofErr w:type="spellEnd"/>
      <w:r w:rsidRPr="00011137">
        <w:rPr>
          <w:lang w:val="en-IE"/>
        </w:rPr>
        <w:t xml:space="preserve"> code block per paper, each containing exactly one line.</w:t>
      </w:r>
      <w:r w:rsidRPr="00011137">
        <w:rPr>
          <w:lang w:val="en-IE"/>
        </w:rPr>
        <w:br/>
        <w:t>Example (abbrev.):</w:t>
      </w:r>
      <w:r w:rsidRPr="00011137">
        <w:rPr>
          <w:lang w:val="en-IE"/>
        </w:rPr>
        <w:br/>
      </w:r>
      <w:proofErr w:type="spellStart"/>
      <w:r w:rsidRPr="00011137">
        <w:rPr>
          <w:lang w:val="en-IE"/>
        </w:rPr>
        <w:t>Alach</w:t>
      </w:r>
      <w:proofErr w:type="spellEnd"/>
      <w:r w:rsidRPr="00011137">
        <w:rPr>
          <w:lang w:val="en-IE"/>
        </w:rPr>
        <w:t xml:space="preserve"> (2008) THE REVOLUTION IN MILITARY AFFAIRS Conceptual analysis with historical cases; critical synthesis No realised RMA; gradual evolution; limits from cost, manpower, vulnerability RMA premise; Ogarkov’s MTR; Gulf War proof claims; EMA not RMA (pp.49–51) Clear criteria; concrete cases; links tech, doctrine, organisation Thin empirical testing; bibliographic gaps; Western focus Aligns with sceptical takes Differs from strong transformation advocates Use RMA claims cautiously; doctrine and numbers matter (pp.49–51) For DF: invest in resilient networks, personnel, doctrine; avoid tech overreach </w:t>
      </w:r>
      <w:proofErr w:type="spellStart"/>
      <w:r w:rsidRPr="00011137">
        <w:rPr>
          <w:lang w:val="en-IE"/>
        </w:rPr>
        <w:t>D_Describe</w:t>
      </w:r>
      <w:proofErr w:type="spellEnd"/>
      <w:r w:rsidRPr="00011137">
        <w:rPr>
          <w:lang w:val="en-IE"/>
        </w:rPr>
        <w:t xml:space="preserve">: RMA hype meets EMA reality (pp.49–51). </w:t>
      </w:r>
      <w:proofErr w:type="spellStart"/>
      <w:r w:rsidRPr="00011137">
        <w:rPr>
          <w:lang w:val="en-IE"/>
        </w:rPr>
        <w:t>D_Interpret</w:t>
      </w:r>
      <w:proofErr w:type="spellEnd"/>
      <w:r w:rsidRPr="00011137">
        <w:rPr>
          <w:lang w:val="en-IE"/>
        </w:rPr>
        <w:t xml:space="preserve">: Brake on tech determinism; omits data. </w:t>
      </w:r>
      <w:proofErr w:type="spellStart"/>
      <w:r w:rsidRPr="00011137">
        <w:rPr>
          <w:lang w:val="en-IE"/>
        </w:rPr>
        <w:t>D_Methodology</w:t>
      </w:r>
      <w:proofErr w:type="spellEnd"/>
      <w:r w:rsidRPr="00011137">
        <w:rPr>
          <w:lang w:val="en-IE"/>
        </w:rPr>
        <w:t xml:space="preserve">: Conceptual synthesis; moderate validity. </w:t>
      </w:r>
      <w:proofErr w:type="spellStart"/>
      <w:r w:rsidRPr="00011137">
        <w:rPr>
          <w:lang w:val="en-IE"/>
        </w:rPr>
        <w:t>D_Evaluate</w:t>
      </w:r>
      <w:proofErr w:type="spellEnd"/>
      <w:r w:rsidRPr="00011137">
        <w:rPr>
          <w:lang w:val="en-IE"/>
        </w:rPr>
        <w:t xml:space="preserve">: Best on applicability limits (p.51); Falsifier: if cross-war metrics show decisive step-change. </w:t>
      </w:r>
      <w:proofErr w:type="spellStart"/>
      <w:r w:rsidRPr="00011137">
        <w:rPr>
          <w:lang w:val="en-IE"/>
        </w:rPr>
        <w:t>D_Author</w:t>
      </w:r>
      <w:proofErr w:type="spellEnd"/>
      <w:r w:rsidRPr="00011137">
        <w:rPr>
          <w:lang w:val="en-IE"/>
        </w:rPr>
        <w:t xml:space="preserve">: Critical stance; </w:t>
      </w:r>
      <w:proofErr w:type="spellStart"/>
      <w:r w:rsidRPr="00011137">
        <w:rPr>
          <w:lang w:val="en-IE"/>
        </w:rPr>
        <w:t>acad</w:t>
      </w:r>
      <w:proofErr w:type="spellEnd"/>
      <w:r w:rsidRPr="00011137">
        <w:rPr>
          <w:lang w:val="en-IE"/>
        </w:rPr>
        <w:t xml:space="preserve">-policy incentive. Really saying: temper hype. </w:t>
      </w:r>
      <w:proofErr w:type="spellStart"/>
      <w:r w:rsidRPr="00011137">
        <w:rPr>
          <w:lang w:val="en-IE"/>
        </w:rPr>
        <w:t>D_Synthesis</w:t>
      </w:r>
      <w:proofErr w:type="spellEnd"/>
      <w:r w:rsidRPr="00011137">
        <w:rPr>
          <w:lang w:val="en-IE"/>
        </w:rPr>
        <w:t xml:space="preserve">: Converges with sceptics on precision limits. D_Limit: Sparse outcome measurement. </w:t>
      </w:r>
      <w:proofErr w:type="spellStart"/>
      <w:r w:rsidRPr="00011137">
        <w:rPr>
          <w:lang w:val="en-IE"/>
        </w:rPr>
        <w:t>D_Implication</w:t>
      </w:r>
      <w:proofErr w:type="spellEnd"/>
      <w:r w:rsidRPr="00011137">
        <w:rPr>
          <w:lang w:val="en-IE"/>
        </w:rPr>
        <w:t>: DF privileges manpower, redundancy, multilateral roles.</w:t>
      </w:r>
    </w:p>
    <w:p w14:paraId="11CECC36" w14:textId="77777777" w:rsidR="00011137" w:rsidRPr="00011137" w:rsidRDefault="00011137" w:rsidP="00011137">
      <w:pPr>
        <w:rPr>
          <w:lang w:val="en-IE"/>
        </w:rPr>
      </w:pPr>
      <w:r w:rsidRPr="00011137">
        <w:rPr>
          <w:lang w:val="en-IE"/>
        </w:rPr>
        <w:lastRenderedPageBreak/>
        <w:t>Sharpened DIMERS one-liners (≤18 words each).</w:t>
      </w:r>
      <w:r w:rsidRPr="00011137">
        <w:rPr>
          <w:lang w:val="en-IE"/>
        </w:rPr>
        <w:br/>
        <w:t xml:space="preserve">• </w:t>
      </w:r>
      <w:proofErr w:type="spellStart"/>
      <w:r w:rsidRPr="00011137">
        <w:rPr>
          <w:lang w:val="en-IE"/>
        </w:rPr>
        <w:t>D_Describe</w:t>
      </w:r>
      <w:proofErr w:type="spellEnd"/>
      <w:r w:rsidRPr="00011137">
        <w:rPr>
          <w:lang w:val="en-IE"/>
        </w:rPr>
        <w:t>: aim + key finding + page.</w:t>
      </w:r>
      <w:r w:rsidRPr="00011137">
        <w:rPr>
          <w:lang w:val="en-IE"/>
        </w:rPr>
        <w:br/>
        <w:t xml:space="preserve">• </w:t>
      </w:r>
      <w:proofErr w:type="spellStart"/>
      <w:r w:rsidRPr="00011137">
        <w:rPr>
          <w:lang w:val="en-IE"/>
        </w:rPr>
        <w:t>D_Interpret</w:t>
      </w:r>
      <w:proofErr w:type="spellEnd"/>
      <w:r w:rsidRPr="00011137">
        <w:rPr>
          <w:lang w:val="en-IE"/>
        </w:rPr>
        <w:t>: why it matters; what is omitted.</w:t>
      </w:r>
      <w:r w:rsidRPr="00011137">
        <w:rPr>
          <w:lang w:val="en-IE"/>
        </w:rPr>
        <w:br/>
        <w:t xml:space="preserve">• </w:t>
      </w:r>
      <w:proofErr w:type="spellStart"/>
      <w:r w:rsidRPr="00011137">
        <w:rPr>
          <w:lang w:val="en-IE"/>
        </w:rPr>
        <w:t>D_Methodology</w:t>
      </w:r>
      <w:proofErr w:type="spellEnd"/>
      <w:r w:rsidRPr="00011137">
        <w:rPr>
          <w:lang w:val="en-IE"/>
        </w:rPr>
        <w:t>: design + evidence + validity cue.</w:t>
      </w:r>
      <w:r w:rsidRPr="00011137">
        <w:rPr>
          <w:lang w:val="en-IE"/>
        </w:rPr>
        <w:br/>
        <w:t xml:space="preserve">• </w:t>
      </w:r>
      <w:proofErr w:type="spellStart"/>
      <w:r w:rsidRPr="00011137">
        <w:rPr>
          <w:lang w:val="en-IE"/>
        </w:rPr>
        <w:t>D_Evaluate</w:t>
      </w:r>
      <w:proofErr w:type="spellEnd"/>
      <w:r w:rsidRPr="00011137">
        <w:rPr>
          <w:lang w:val="en-IE"/>
        </w:rPr>
        <w:t>: strongest bite + page + brief falsifier.</w:t>
      </w:r>
      <w:r w:rsidRPr="00011137">
        <w:rPr>
          <w:lang w:val="en-IE"/>
        </w:rPr>
        <w:br/>
        <w:t xml:space="preserve">• </w:t>
      </w:r>
      <w:proofErr w:type="spellStart"/>
      <w:r w:rsidRPr="00011137">
        <w:rPr>
          <w:lang w:val="en-IE"/>
        </w:rPr>
        <w:t>D_Author</w:t>
      </w:r>
      <w:proofErr w:type="spellEnd"/>
      <w:r w:rsidRPr="00011137">
        <w:rPr>
          <w:lang w:val="en-IE"/>
        </w:rPr>
        <w:t>: stance, funding, lens, incentive (“Really saying: …”).</w:t>
      </w:r>
      <w:r w:rsidRPr="00011137">
        <w:rPr>
          <w:lang w:val="en-IE"/>
        </w:rPr>
        <w:br/>
        <w:t xml:space="preserve">• </w:t>
      </w:r>
      <w:proofErr w:type="spellStart"/>
      <w:r w:rsidRPr="00011137">
        <w:rPr>
          <w:lang w:val="en-IE"/>
        </w:rPr>
        <w:t>D_Synthesis</w:t>
      </w:r>
      <w:proofErr w:type="spellEnd"/>
      <w:r w:rsidRPr="00011137">
        <w:rPr>
          <w:lang w:val="en-IE"/>
        </w:rPr>
        <w:t>: aligns or diverges with whom and why.</w:t>
      </w:r>
      <w:r w:rsidRPr="00011137">
        <w:rPr>
          <w:lang w:val="en-IE"/>
        </w:rPr>
        <w:br/>
        <w:t>• D_Limit: one clear boundary.</w:t>
      </w:r>
      <w:r w:rsidRPr="00011137">
        <w:rPr>
          <w:lang w:val="en-IE"/>
        </w:rPr>
        <w:br/>
        <w:t xml:space="preserve">• </w:t>
      </w:r>
      <w:proofErr w:type="spellStart"/>
      <w:r w:rsidRPr="00011137">
        <w:rPr>
          <w:lang w:val="en-IE"/>
        </w:rPr>
        <w:t>D_Implication</w:t>
      </w:r>
      <w:proofErr w:type="spellEnd"/>
      <w:r w:rsidRPr="00011137">
        <w:rPr>
          <w:lang w:val="en-IE"/>
        </w:rPr>
        <w:t>: one Irish DF or small-state consequence.</w:t>
      </w:r>
    </w:p>
    <w:p w14:paraId="457CFF85" w14:textId="77777777" w:rsidR="00011137" w:rsidRPr="00011137" w:rsidRDefault="00011137" w:rsidP="00011137">
      <w:pPr>
        <w:rPr>
          <w:lang w:val="en-IE"/>
        </w:rPr>
      </w:pPr>
      <w:r w:rsidRPr="00011137">
        <w:rPr>
          <w:lang w:val="en-IE"/>
        </w:rPr>
        <w:t>Step 2 — DIMERS Card (LaTeX). Convert the Matrix to eight subsections:</w:t>
      </w:r>
      <w:r w:rsidRPr="00011137">
        <w:rPr>
          <w:lang w:val="en-IE"/>
        </w:rPr>
        <w:br/>
        <w:t>\section*{Source Analysis — \</w:t>
      </w:r>
      <w:proofErr w:type="spellStart"/>
      <w:r w:rsidRPr="00011137">
        <w:rPr>
          <w:lang w:val="en-IE"/>
        </w:rPr>
        <w:t>textit</w:t>
      </w:r>
      <w:proofErr w:type="spellEnd"/>
      <w:r w:rsidRPr="00011137">
        <w:rPr>
          <w:lang w:val="en-IE"/>
        </w:rPr>
        <w:t>{[Author Year]}, [Title]}</w:t>
      </w:r>
      <w:r w:rsidRPr="00011137">
        <w:rPr>
          <w:lang w:val="en-IE"/>
        </w:rPr>
        <w:br/>
        <w:t>\</w:t>
      </w:r>
      <w:proofErr w:type="spellStart"/>
      <w:r w:rsidRPr="00011137">
        <w:rPr>
          <w:lang w:val="en-IE"/>
        </w:rPr>
        <w:t>textbf</w:t>
      </w:r>
      <w:proofErr w:type="spellEnd"/>
      <w:r w:rsidRPr="00011137">
        <w:rPr>
          <w:lang w:val="en-IE"/>
        </w:rPr>
        <w:t>{Describe:} [scope, aim, core claim, case, result (page)].</w:t>
      </w:r>
      <w:r w:rsidRPr="00011137">
        <w:rPr>
          <w:lang w:val="en-IE"/>
        </w:rPr>
        <w:br/>
        <w:t>\</w:t>
      </w:r>
      <w:proofErr w:type="spellStart"/>
      <w:r w:rsidRPr="00011137">
        <w:rPr>
          <w:lang w:val="en-IE"/>
        </w:rPr>
        <w:t>textbf</w:t>
      </w:r>
      <w:proofErr w:type="spellEnd"/>
      <w:r w:rsidRPr="00011137">
        <w:rPr>
          <w:lang w:val="en-IE"/>
        </w:rPr>
        <w:t>{Interpret:} [relevance to question; exclusions].</w:t>
      </w:r>
      <w:r w:rsidRPr="00011137">
        <w:rPr>
          <w:lang w:val="en-IE"/>
        </w:rPr>
        <w:br/>
        <w:t>\</w:t>
      </w:r>
      <w:proofErr w:type="spellStart"/>
      <w:r w:rsidRPr="00011137">
        <w:rPr>
          <w:lang w:val="en-IE"/>
        </w:rPr>
        <w:t>textbf</w:t>
      </w:r>
      <w:proofErr w:type="spellEnd"/>
      <w:r w:rsidRPr="00011137">
        <w:rPr>
          <w:lang w:val="en-IE"/>
        </w:rPr>
        <w:t>{Methodology:} [design, evidence, validity, bias, context].</w:t>
      </w:r>
      <w:r w:rsidRPr="00011137">
        <w:rPr>
          <w:lang w:val="en-IE"/>
        </w:rPr>
        <w:br/>
        <w:t>\</w:t>
      </w:r>
      <w:proofErr w:type="spellStart"/>
      <w:r w:rsidRPr="00011137">
        <w:rPr>
          <w:lang w:val="en-IE"/>
        </w:rPr>
        <w:t>textbf</w:t>
      </w:r>
      <w:proofErr w:type="spellEnd"/>
      <w:r w:rsidRPr="00011137">
        <w:rPr>
          <w:lang w:val="en-IE"/>
        </w:rPr>
        <w:t>{Evaluate:} [contribution; bite; contradictions; include a brief falsifier].</w:t>
      </w:r>
      <w:r w:rsidRPr="00011137">
        <w:rPr>
          <w:lang w:val="en-IE"/>
        </w:rPr>
        <w:br/>
        <w:t>\</w:t>
      </w:r>
      <w:proofErr w:type="spellStart"/>
      <w:r w:rsidRPr="00011137">
        <w:rPr>
          <w:lang w:val="en-IE"/>
        </w:rPr>
        <w:t>textbf</w:t>
      </w:r>
      <w:proofErr w:type="spellEnd"/>
      <w:r w:rsidRPr="00011137">
        <w:rPr>
          <w:lang w:val="en-IE"/>
        </w:rPr>
        <w:t>{Author:} [stance, funding, institutional lens; likely incentive or audience; one-line “Really saying”].</w:t>
      </w:r>
      <w:r w:rsidRPr="00011137">
        <w:rPr>
          <w:lang w:val="en-IE"/>
        </w:rPr>
        <w:br/>
        <w:t>\</w:t>
      </w:r>
      <w:proofErr w:type="spellStart"/>
      <w:r w:rsidRPr="00011137">
        <w:rPr>
          <w:lang w:val="en-IE"/>
        </w:rPr>
        <w:t>textbf</w:t>
      </w:r>
      <w:proofErr w:type="spellEnd"/>
      <w:r w:rsidRPr="00011137">
        <w:rPr>
          <w:lang w:val="en-IE"/>
        </w:rPr>
        <w:t>{Synthesis:} [aligns with X on Y; diverges from Z because …].</w:t>
      </w:r>
      <w:r w:rsidRPr="00011137">
        <w:rPr>
          <w:lang w:val="en-IE"/>
        </w:rPr>
        <w:br/>
        <w:t>\</w:t>
      </w:r>
      <w:proofErr w:type="spellStart"/>
      <w:r w:rsidRPr="00011137">
        <w:rPr>
          <w:lang w:val="en-IE"/>
        </w:rPr>
        <w:t>textbf</w:t>
      </w:r>
      <w:proofErr w:type="spellEnd"/>
      <w:r w:rsidRPr="00011137">
        <w:rPr>
          <w:lang w:val="en-IE"/>
        </w:rPr>
        <w:t>{Limit.} [boundary].</w:t>
      </w:r>
      <w:r w:rsidRPr="00011137">
        <w:rPr>
          <w:lang w:val="en-IE"/>
        </w:rPr>
        <w:br/>
        <w:t>\</w:t>
      </w:r>
      <w:proofErr w:type="spellStart"/>
      <w:proofErr w:type="gramStart"/>
      <w:r w:rsidRPr="00011137">
        <w:rPr>
          <w:lang w:val="en-IE"/>
        </w:rPr>
        <w:t>textbf</w:t>
      </w:r>
      <w:proofErr w:type="spellEnd"/>
      <w:r w:rsidRPr="00011137">
        <w:rPr>
          <w:lang w:val="en-IE"/>
        </w:rPr>
        <w:t>{</w:t>
      </w:r>
      <w:proofErr w:type="gramEnd"/>
      <w:r w:rsidRPr="00011137">
        <w:rPr>
          <w:lang w:val="en-IE"/>
        </w:rPr>
        <w:t>Implication:} [practical consequence for Irish DF or a small state].</w:t>
      </w:r>
    </w:p>
    <w:p w14:paraId="67636B3A" w14:textId="77777777" w:rsidR="00011137" w:rsidRPr="00011137" w:rsidRDefault="00011137" w:rsidP="00011137">
      <w:pPr>
        <w:rPr>
          <w:lang w:val="en-IE"/>
        </w:rPr>
      </w:pPr>
      <w:r w:rsidRPr="00011137">
        <w:rPr>
          <w:lang w:val="en-IE"/>
        </w:rPr>
        <w:t>Step 3 — Method Weight. Score 1–5 with one sentence on design, validity, bias, context (justify the score).</w:t>
      </w:r>
    </w:p>
    <w:p w14:paraId="6C158F12" w14:textId="77777777" w:rsidR="00011137" w:rsidRPr="00011137" w:rsidRDefault="00011137" w:rsidP="00011137">
      <w:pPr>
        <w:rPr>
          <w:lang w:val="en-IE"/>
        </w:rPr>
      </w:pPr>
      <w:r w:rsidRPr="00011137">
        <w:rPr>
          <w:lang w:val="en-IE"/>
        </w:rPr>
        <w:t xml:space="preserve">Step 4 — Claims-Cluster Seed. Propose 3–5 claims. Each must </w:t>
      </w:r>
      <w:proofErr w:type="gramStart"/>
      <w:r w:rsidRPr="00011137">
        <w:rPr>
          <w:lang w:val="en-IE"/>
        </w:rPr>
        <w:t>include:</w:t>
      </w:r>
      <w:proofErr w:type="gramEnd"/>
      <w:r w:rsidRPr="00011137">
        <w:rPr>
          <w:lang w:val="en-IE"/>
        </w:rPr>
        <w:t xml:space="preserve"> best line with page, rival reading, condition under which it holds, Irish DF implication.</w:t>
      </w:r>
    </w:p>
    <w:p w14:paraId="121EA12D" w14:textId="77777777" w:rsidR="00011137" w:rsidRPr="00011137" w:rsidRDefault="00011137" w:rsidP="00011137">
      <w:pPr>
        <w:rPr>
          <w:lang w:val="en-IE"/>
        </w:rPr>
      </w:pPr>
      <w:r w:rsidRPr="00011137">
        <w:rPr>
          <w:lang w:val="en-IE"/>
        </w:rPr>
        <w:t>Step 5 — PEEL-C Drafting. Two short paragraphs: one strongest claim, one counter. Each uses Point, Evidence, Explain, Limit, Consequent. Each must end with “Limit. Consequent:”.</w:t>
      </w:r>
    </w:p>
    <w:p w14:paraId="3C19E3BC" w14:textId="77777777" w:rsidR="00011137" w:rsidRPr="00011137" w:rsidRDefault="00011137" w:rsidP="00011137">
      <w:pPr>
        <w:rPr>
          <w:lang w:val="en-IE"/>
        </w:rPr>
      </w:pPr>
      <w:r w:rsidRPr="00011137">
        <w:rPr>
          <w:lang w:val="en-IE"/>
        </w:rPr>
        <w:t>Step 6 — Evidence &amp; Implication Log (LaTeX).</w:t>
      </w:r>
      <w:r w:rsidRPr="00011137">
        <w:rPr>
          <w:lang w:val="en-IE"/>
        </w:rPr>
        <w:br/>
        <w:t>\begin{tabular}{p{3.2cm}p{4.2cm}p{3.6cm}p{3.2cm}p{4.2cm}}</w:t>
      </w:r>
      <w:r w:rsidRPr="00011137">
        <w:rPr>
          <w:lang w:val="en-IE"/>
        </w:rPr>
        <w:br/>
        <w:t>\</w:t>
      </w:r>
      <w:proofErr w:type="spellStart"/>
      <w:r w:rsidRPr="00011137">
        <w:rPr>
          <w:lang w:val="en-IE"/>
        </w:rPr>
        <w:t>textbf</w:t>
      </w:r>
      <w:proofErr w:type="spellEnd"/>
      <w:r w:rsidRPr="00011137">
        <w:rPr>
          <w:lang w:val="en-IE"/>
        </w:rPr>
        <w:t>{Claim} &amp; \</w:t>
      </w:r>
      <w:proofErr w:type="spellStart"/>
      <w:r w:rsidRPr="00011137">
        <w:rPr>
          <w:lang w:val="en-IE"/>
        </w:rPr>
        <w:t>textbf</w:t>
      </w:r>
      <w:proofErr w:type="spellEnd"/>
      <w:r w:rsidRPr="00011137">
        <w:rPr>
          <w:lang w:val="en-IE"/>
        </w:rPr>
        <w:t>{Best source (page)} &amp; \</w:t>
      </w:r>
      <w:proofErr w:type="spellStart"/>
      <w:r w:rsidRPr="00011137">
        <w:rPr>
          <w:lang w:val="en-IE"/>
        </w:rPr>
        <w:t>textbf</w:t>
      </w:r>
      <w:proofErr w:type="spellEnd"/>
      <w:r w:rsidRPr="00011137">
        <w:rPr>
          <w:lang w:val="en-IE"/>
        </w:rPr>
        <w:t>{Rival source/reading} &amp; \</w:t>
      </w:r>
      <w:proofErr w:type="spellStart"/>
      <w:r w:rsidRPr="00011137">
        <w:rPr>
          <w:lang w:val="en-IE"/>
        </w:rPr>
        <w:t>textbf</w:t>
      </w:r>
      <w:proofErr w:type="spellEnd"/>
      <w:r w:rsidRPr="00011137">
        <w:rPr>
          <w:lang w:val="en-IE"/>
        </w:rPr>
        <w:t>{Condition} &amp; \</w:t>
      </w:r>
      <w:proofErr w:type="spellStart"/>
      <w:r w:rsidRPr="00011137">
        <w:rPr>
          <w:lang w:val="en-IE"/>
        </w:rPr>
        <w:t>textbf</w:t>
      </w:r>
      <w:proofErr w:type="spellEnd"/>
      <w:r w:rsidRPr="00011137">
        <w:rPr>
          <w:lang w:val="en-IE"/>
        </w:rPr>
        <w:t>{Implication for Irish DF}\\</w:t>
      </w:r>
      <w:proofErr w:type="spellStart"/>
      <w:r w:rsidRPr="00011137">
        <w:rPr>
          <w:lang w:val="en-IE"/>
        </w:rPr>
        <w:t>hline</w:t>
      </w:r>
      <w:proofErr w:type="spellEnd"/>
      <w:r w:rsidRPr="00011137">
        <w:rPr>
          <w:lang w:val="en-IE"/>
        </w:rPr>
        <w:br/>
        <w:t>% rows here</w:t>
      </w:r>
      <w:r w:rsidRPr="00011137">
        <w:rPr>
          <w:lang w:val="en-IE"/>
        </w:rPr>
        <w:br/>
        <w:t>\end{tabular}</w:t>
      </w:r>
    </w:p>
    <w:p w14:paraId="48427977" w14:textId="77777777" w:rsidR="00011137" w:rsidRPr="00011137" w:rsidRDefault="00011137" w:rsidP="00011137">
      <w:pPr>
        <w:rPr>
          <w:lang w:val="en-IE"/>
        </w:rPr>
      </w:pPr>
      <w:r w:rsidRPr="00011137">
        <w:rPr>
          <w:lang w:val="en-IE"/>
        </w:rPr>
        <w:t>Step 7 — Gaps. Two lines only: (1) What to chase. (2) What to park. If any LaTeX risk exists, flag here.</w:t>
      </w:r>
    </w:p>
    <w:p w14:paraId="393A9FB9" w14:textId="77777777" w:rsidR="00011137" w:rsidRPr="00011137" w:rsidRDefault="00011137" w:rsidP="00011137">
      <w:pPr>
        <w:rPr>
          <w:lang w:val="en-IE"/>
        </w:rPr>
      </w:pPr>
      <w:r w:rsidRPr="00011137">
        <w:rPr>
          <w:lang w:val="en-IE"/>
        </w:rPr>
        <w:t>What to Return Per Paper. • Excel-ready Matrix row • DIMERS LaTeX card ending “Limit. Implication:” • Method weight • Claims-cluster seeds • Two PEEL-C paragraphs • Evidence &amp; Implication Log • Gaps note.</w:t>
      </w:r>
    </w:p>
    <w:p w14:paraId="190E5FB7" w14:textId="77777777" w:rsidR="00011137" w:rsidRPr="00011137" w:rsidRDefault="00011137" w:rsidP="00011137">
      <w:pPr>
        <w:rPr>
          <w:lang w:val="en-IE"/>
        </w:rPr>
      </w:pPr>
      <w:r w:rsidRPr="00011137">
        <w:rPr>
          <w:lang w:val="en-IE"/>
        </w:rPr>
        <w:lastRenderedPageBreak/>
        <w:t xml:space="preserve">Multi-Paper Synthesis (4–8 papers). (1) Matrix row, DIMERS, Method weight (2) </w:t>
      </w:r>
      <w:proofErr w:type="gramStart"/>
      <w:r w:rsidRPr="00011137">
        <w:rPr>
          <w:lang w:val="en-IE"/>
        </w:rPr>
        <w:t>Cross-walk</w:t>
      </w:r>
      <w:proofErr w:type="gramEnd"/>
      <w:r w:rsidRPr="00011137">
        <w:rPr>
          <w:lang w:val="en-IE"/>
        </w:rPr>
        <w:t xml:space="preserve"> convergences and tensions (3) Claims-clusters with weighted sources (4) Outline for essay or presentation (5) Merged Evidence &amp; Implication Log (6) Limits and Next Step.</w:t>
      </w:r>
    </w:p>
    <w:p w14:paraId="577AAB59" w14:textId="77777777" w:rsidR="00011137" w:rsidRPr="00011137" w:rsidRDefault="00011137" w:rsidP="00011137">
      <w:pPr>
        <w:rPr>
          <w:lang w:val="en-IE"/>
        </w:rPr>
      </w:pPr>
      <w:r w:rsidRPr="00011137">
        <w:rPr>
          <w:lang w:val="en-IE"/>
        </w:rPr>
        <w:t>Style Rules (non-negotiable). • “Limit → Implication” always at the end of DIMERS and PEEL-C • Excel-ready = TSV header + row, tabs only • Never use an m-dash; never use an Oxford comma • Rotate signposts; use short sentences • Perform three silent edits: cut one sentence, sharpen one adjective, switch one passive to active • Tie outputs explicitly to module learning outcomes • In LaTeX: escape ampersands only in prose, not in tabular separators; match column counts; end each row with \ and insert \</w:t>
      </w:r>
      <w:proofErr w:type="spellStart"/>
      <w:r w:rsidRPr="00011137">
        <w:rPr>
          <w:lang w:val="en-IE"/>
        </w:rPr>
        <w:t>hline</w:t>
      </w:r>
      <w:proofErr w:type="spellEnd"/>
      <w:r w:rsidRPr="00011137">
        <w:rPr>
          <w:lang w:val="en-IE"/>
        </w:rPr>
        <w:t xml:space="preserve"> as required • Validate all LaTeX: check braces; escape #, %, $; indent properly; include \</w:t>
      </w:r>
      <w:proofErr w:type="spellStart"/>
      <w:r w:rsidRPr="00011137">
        <w:rPr>
          <w:lang w:val="en-IE"/>
        </w:rPr>
        <w:t>usepackage</w:t>
      </w:r>
      <w:proofErr w:type="spellEnd"/>
      <w:r w:rsidRPr="00011137">
        <w:rPr>
          <w:lang w:val="en-IE"/>
        </w:rPr>
        <w:t>{array} when using p{} columns.</w:t>
      </w:r>
    </w:p>
    <w:p w14:paraId="180C5432" w14:textId="77777777" w:rsidR="00011137" w:rsidRPr="00011137" w:rsidRDefault="00011137" w:rsidP="00011137">
      <w:pPr>
        <w:rPr>
          <w:lang w:val="en-IE"/>
        </w:rPr>
      </w:pPr>
      <w:r w:rsidRPr="00011137">
        <w:rPr>
          <w:lang w:val="en-IE"/>
        </w:rPr>
        <w:t>Limit. The pipeline can drift into description if claims are lifted mechanically.</w:t>
      </w:r>
      <w:r w:rsidRPr="00011137">
        <w:rPr>
          <w:lang w:val="en-IE"/>
        </w:rPr>
        <w:br/>
        <w:t>Implication. Enforce method weights and claims-clusters consistently or criticality will fall below JCSC expectations.</w:t>
      </w:r>
    </w:p>
    <w:p w14:paraId="1CB0F2CF" w14:textId="77777777" w:rsidR="006B2563" w:rsidRPr="00C647FE" w:rsidRDefault="006B2563" w:rsidP="00011137">
      <w:pPr>
        <w:rPr>
          <w:lang w:val="en-IE"/>
        </w:rPr>
      </w:pPr>
    </w:p>
    <w:p w14:paraId="7B1CFA33" w14:textId="77777777" w:rsidR="008637B7" w:rsidRDefault="008637B7" w:rsidP="00011137">
      <w:pPr>
        <w:rPr>
          <w:b/>
          <w:bCs/>
          <w:color w:val="365F91" w:themeColor="accent1" w:themeShade="BF"/>
          <w:sz w:val="28"/>
          <w:szCs w:val="28"/>
        </w:rPr>
      </w:pPr>
      <w:r>
        <w:br w:type="page"/>
      </w:r>
    </w:p>
    <w:p w14:paraId="36AD9BE9" w14:textId="284506A7" w:rsidR="0076589E" w:rsidRDefault="006F4C68" w:rsidP="00011137">
      <w:r>
        <w:lastRenderedPageBreak/>
        <w:t>Notes from Angela McGinn</w:t>
      </w:r>
    </w:p>
    <w:p w14:paraId="75049B81" w14:textId="257CE168" w:rsidR="006F4C68" w:rsidRDefault="008637B7" w:rsidP="00011137">
      <w:r>
        <w:t>Critical thinking in practice:</w:t>
      </w:r>
    </w:p>
    <w:p w14:paraId="426F8D54" w14:textId="77777777" w:rsidR="00A91C06" w:rsidRDefault="00A91C06" w:rsidP="00011137">
      <w:pPr>
        <w:rPr>
          <w:lang w:val="en-IE"/>
        </w:rPr>
      </w:pPr>
      <w:r w:rsidRPr="00A91C06">
        <w:rPr>
          <w:lang w:val="en-IE"/>
        </w:rPr>
        <w:t xml:space="preserve"> </w:t>
      </w:r>
      <w:r w:rsidRPr="00A91C06">
        <w:rPr>
          <w:b/>
          <w:bCs/>
          <w:lang w:val="en-IE"/>
        </w:rPr>
        <w:t>Appeal to ignorance</w:t>
      </w:r>
      <w:r w:rsidRPr="00A91C06">
        <w:rPr>
          <w:lang w:val="en-IE"/>
        </w:rPr>
        <w:t xml:space="preserve"> — assumes a claim must be true simply because it has not been proven false. </w:t>
      </w:r>
    </w:p>
    <w:p w14:paraId="4B2B33F2" w14:textId="77777777" w:rsidR="009F1CB1" w:rsidRPr="00A91C06" w:rsidRDefault="009F1CB1" w:rsidP="00011137">
      <w:pPr>
        <w:rPr>
          <w:lang w:val="en-IE"/>
        </w:rPr>
      </w:pPr>
      <w:r w:rsidRPr="00A91C06">
        <w:rPr>
          <w:b/>
          <w:bCs/>
          <w:lang w:val="en-IE"/>
        </w:rPr>
        <w:t>Appeal to authority</w:t>
      </w:r>
      <w:r w:rsidRPr="00A91C06">
        <w:rPr>
          <w:lang w:val="en-IE"/>
        </w:rPr>
        <w:t xml:space="preserve"> — treats someone’s status or reputation as proof of truth, regardless of evidence.</w:t>
      </w:r>
    </w:p>
    <w:p w14:paraId="701ADD49" w14:textId="0E007405" w:rsidR="00A91C06" w:rsidRPr="00A91C06" w:rsidRDefault="00A91C06" w:rsidP="00011137">
      <w:pPr>
        <w:rPr>
          <w:lang w:val="en-IE"/>
        </w:rPr>
      </w:pPr>
      <w:r w:rsidRPr="00A91C06">
        <w:rPr>
          <w:b/>
          <w:bCs/>
          <w:lang w:val="en-IE"/>
        </w:rPr>
        <w:t>Ad hominem</w:t>
      </w:r>
      <w:r w:rsidRPr="00A91C06">
        <w:rPr>
          <w:lang w:val="en-IE"/>
        </w:rPr>
        <w:t xml:space="preserve"> — attacks the character or motives of a person instead of addressing their argument.</w:t>
      </w:r>
    </w:p>
    <w:p w14:paraId="3AA54B86" w14:textId="77777777" w:rsidR="009F1CB1" w:rsidRPr="00A91C06" w:rsidRDefault="009F1CB1" w:rsidP="00011137">
      <w:pPr>
        <w:rPr>
          <w:lang w:val="en-IE"/>
        </w:rPr>
      </w:pPr>
      <w:r w:rsidRPr="00A91C06">
        <w:rPr>
          <w:b/>
          <w:bCs/>
          <w:lang w:val="en-IE"/>
        </w:rPr>
        <w:t>Strawman</w:t>
      </w:r>
      <w:r w:rsidRPr="00A91C06">
        <w:rPr>
          <w:lang w:val="en-IE"/>
        </w:rPr>
        <w:t xml:space="preserve"> — misrepresents an opponent’s argument </w:t>
      </w:r>
      <w:proofErr w:type="gramStart"/>
      <w:r w:rsidRPr="00A91C06">
        <w:rPr>
          <w:lang w:val="en-IE"/>
        </w:rPr>
        <w:t>in order to</w:t>
      </w:r>
      <w:proofErr w:type="gramEnd"/>
      <w:r w:rsidRPr="00A91C06">
        <w:rPr>
          <w:lang w:val="en-IE"/>
        </w:rPr>
        <w:t xml:space="preserve"> knock down a weaker version.</w:t>
      </w:r>
    </w:p>
    <w:p w14:paraId="51A820B2" w14:textId="50B91D19" w:rsidR="00A91C06" w:rsidRPr="00A91C06" w:rsidRDefault="00A91C06" w:rsidP="00011137">
      <w:pPr>
        <w:rPr>
          <w:lang w:val="en-IE"/>
        </w:rPr>
      </w:pPr>
      <w:r w:rsidRPr="00A91C06">
        <w:rPr>
          <w:b/>
          <w:bCs/>
          <w:lang w:val="en-IE"/>
        </w:rPr>
        <w:t>Slippery slope</w:t>
      </w:r>
      <w:r w:rsidRPr="00A91C06">
        <w:rPr>
          <w:lang w:val="en-IE"/>
        </w:rPr>
        <w:t xml:space="preserve"> — argues that one small step will inevitably trigger a chain of extreme consequences.</w:t>
      </w:r>
    </w:p>
    <w:p w14:paraId="3BBFAA61" w14:textId="68216A05" w:rsidR="00A91C06" w:rsidRPr="00A91C06" w:rsidRDefault="00A91C06" w:rsidP="00011137">
      <w:pPr>
        <w:rPr>
          <w:lang w:val="en-IE"/>
        </w:rPr>
      </w:pPr>
      <w:r w:rsidRPr="00A91C06">
        <w:rPr>
          <w:b/>
          <w:bCs/>
          <w:lang w:val="en-IE"/>
        </w:rPr>
        <w:t>False dichotomy</w:t>
      </w:r>
      <w:r w:rsidRPr="00A91C06">
        <w:rPr>
          <w:lang w:val="en-IE"/>
        </w:rPr>
        <w:t xml:space="preserve"> — reduces complex issues into only two opposing options, ignoring other possibilities.</w:t>
      </w:r>
    </w:p>
    <w:p w14:paraId="42F830C4" w14:textId="11961515" w:rsidR="00A91C06" w:rsidRPr="00A91C06" w:rsidRDefault="00A91C06" w:rsidP="00011137">
      <w:pPr>
        <w:rPr>
          <w:lang w:val="en-IE"/>
        </w:rPr>
      </w:pPr>
      <w:r w:rsidRPr="00A91C06">
        <w:rPr>
          <w:b/>
          <w:bCs/>
          <w:lang w:val="en-IE"/>
        </w:rPr>
        <w:t>Whataboutism</w:t>
      </w:r>
      <w:r w:rsidRPr="00A91C06">
        <w:rPr>
          <w:lang w:val="en-IE"/>
        </w:rPr>
        <w:t xml:space="preserve"> — diverts criticism by raising a </w:t>
      </w:r>
      <w:proofErr w:type="gramStart"/>
      <w:r w:rsidRPr="00A91C06">
        <w:rPr>
          <w:lang w:val="en-IE"/>
        </w:rPr>
        <w:t>counter-accusation</w:t>
      </w:r>
      <w:proofErr w:type="gramEnd"/>
      <w:r w:rsidRPr="00A91C06">
        <w:rPr>
          <w:lang w:val="en-IE"/>
        </w:rPr>
        <w:t>, distracting from the original point.</w:t>
      </w:r>
    </w:p>
    <w:p w14:paraId="2BD4F02E" w14:textId="77777777" w:rsidR="008637B7" w:rsidRPr="00C647FE" w:rsidRDefault="008637B7" w:rsidP="00011137"/>
    <w:sectPr w:rsidR="008637B7" w:rsidRPr="00C647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AE0EE5"/>
    <w:multiLevelType w:val="multilevel"/>
    <w:tmpl w:val="377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416E8"/>
    <w:multiLevelType w:val="multilevel"/>
    <w:tmpl w:val="DD4C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93C43"/>
    <w:multiLevelType w:val="multilevel"/>
    <w:tmpl w:val="497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4242B"/>
    <w:multiLevelType w:val="multilevel"/>
    <w:tmpl w:val="5AC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974DE"/>
    <w:multiLevelType w:val="multilevel"/>
    <w:tmpl w:val="6008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21529"/>
    <w:multiLevelType w:val="multilevel"/>
    <w:tmpl w:val="116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B5257"/>
    <w:multiLevelType w:val="multilevel"/>
    <w:tmpl w:val="1CA6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008D1"/>
    <w:multiLevelType w:val="multilevel"/>
    <w:tmpl w:val="CBA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155CA"/>
    <w:multiLevelType w:val="multilevel"/>
    <w:tmpl w:val="C696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613ED"/>
    <w:multiLevelType w:val="multilevel"/>
    <w:tmpl w:val="3C1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275B8"/>
    <w:multiLevelType w:val="multilevel"/>
    <w:tmpl w:val="BEAE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A1C79"/>
    <w:multiLevelType w:val="multilevel"/>
    <w:tmpl w:val="EC8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70038">
    <w:abstractNumId w:val="8"/>
  </w:num>
  <w:num w:numId="2" w16cid:durableId="892230154">
    <w:abstractNumId w:val="6"/>
  </w:num>
  <w:num w:numId="3" w16cid:durableId="222060460">
    <w:abstractNumId w:val="5"/>
  </w:num>
  <w:num w:numId="4" w16cid:durableId="1682119607">
    <w:abstractNumId w:val="4"/>
  </w:num>
  <w:num w:numId="5" w16cid:durableId="662661176">
    <w:abstractNumId w:val="7"/>
  </w:num>
  <w:num w:numId="6" w16cid:durableId="516584485">
    <w:abstractNumId w:val="3"/>
  </w:num>
  <w:num w:numId="7" w16cid:durableId="1895702895">
    <w:abstractNumId w:val="2"/>
  </w:num>
  <w:num w:numId="8" w16cid:durableId="1047025936">
    <w:abstractNumId w:val="1"/>
  </w:num>
  <w:num w:numId="9" w16cid:durableId="1412389058">
    <w:abstractNumId w:val="0"/>
  </w:num>
  <w:num w:numId="10" w16cid:durableId="2041735943">
    <w:abstractNumId w:val="9"/>
  </w:num>
  <w:num w:numId="11" w16cid:durableId="1910265432">
    <w:abstractNumId w:val="14"/>
  </w:num>
  <w:num w:numId="12" w16cid:durableId="1075786995">
    <w:abstractNumId w:val="11"/>
  </w:num>
  <w:num w:numId="13" w16cid:durableId="1845431217">
    <w:abstractNumId w:val="20"/>
  </w:num>
  <w:num w:numId="14" w16cid:durableId="595943325">
    <w:abstractNumId w:val="13"/>
  </w:num>
  <w:num w:numId="15" w16cid:durableId="344138118">
    <w:abstractNumId w:val="16"/>
  </w:num>
  <w:num w:numId="16" w16cid:durableId="2067335863">
    <w:abstractNumId w:val="18"/>
  </w:num>
  <w:num w:numId="17" w16cid:durableId="353389034">
    <w:abstractNumId w:val="15"/>
  </w:num>
  <w:num w:numId="18" w16cid:durableId="1053239836">
    <w:abstractNumId w:val="17"/>
  </w:num>
  <w:num w:numId="19" w16cid:durableId="909972239">
    <w:abstractNumId w:val="10"/>
  </w:num>
  <w:num w:numId="20" w16cid:durableId="45299209">
    <w:abstractNumId w:val="19"/>
  </w:num>
  <w:num w:numId="21" w16cid:durableId="1668363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082"/>
    <w:rsid w:val="00011137"/>
    <w:rsid w:val="00034616"/>
    <w:rsid w:val="0006063C"/>
    <w:rsid w:val="0015074B"/>
    <w:rsid w:val="00241741"/>
    <w:rsid w:val="0029639D"/>
    <w:rsid w:val="00326F90"/>
    <w:rsid w:val="00467AD0"/>
    <w:rsid w:val="005170B8"/>
    <w:rsid w:val="0052141F"/>
    <w:rsid w:val="005A0185"/>
    <w:rsid w:val="006B2563"/>
    <w:rsid w:val="006F4C68"/>
    <w:rsid w:val="0076589E"/>
    <w:rsid w:val="00844F67"/>
    <w:rsid w:val="008637B7"/>
    <w:rsid w:val="00863DCA"/>
    <w:rsid w:val="008D6E82"/>
    <w:rsid w:val="008F6050"/>
    <w:rsid w:val="00900E88"/>
    <w:rsid w:val="00993764"/>
    <w:rsid w:val="009B26F5"/>
    <w:rsid w:val="009D06EA"/>
    <w:rsid w:val="009F1CB1"/>
    <w:rsid w:val="00A63790"/>
    <w:rsid w:val="00A91C06"/>
    <w:rsid w:val="00A94CF8"/>
    <w:rsid w:val="00AA1D8D"/>
    <w:rsid w:val="00AC1440"/>
    <w:rsid w:val="00B408EF"/>
    <w:rsid w:val="00B47730"/>
    <w:rsid w:val="00B72B3D"/>
    <w:rsid w:val="00BC1EF4"/>
    <w:rsid w:val="00BD4FD3"/>
    <w:rsid w:val="00C04FAA"/>
    <w:rsid w:val="00C45864"/>
    <w:rsid w:val="00C647FE"/>
    <w:rsid w:val="00C866B9"/>
    <w:rsid w:val="00CB0664"/>
    <w:rsid w:val="00D245B6"/>
    <w:rsid w:val="00D56E1C"/>
    <w:rsid w:val="00DB5DDC"/>
    <w:rsid w:val="00DE78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06CCD"/>
  <w14:defaultImageDpi w14:val="300"/>
  <w15:docId w15:val="{3300278C-FB0C-4768-BF7B-990FDD91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93764"/>
    <w:rPr>
      <w:color w:val="0000FF" w:themeColor="hyperlink"/>
      <w:u w:val="single"/>
    </w:rPr>
  </w:style>
  <w:style w:type="character" w:styleId="UnresolvedMention">
    <w:name w:val="Unresolved Mention"/>
    <w:basedOn w:val="DefaultParagraphFont"/>
    <w:uiPriority w:val="99"/>
    <w:semiHidden/>
    <w:unhideWhenUsed/>
    <w:rsid w:val="0099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BEATTY</cp:lastModifiedBy>
  <cp:revision>31</cp:revision>
  <dcterms:created xsi:type="dcterms:W3CDTF">2013-12-23T23:15:00Z</dcterms:created>
  <dcterms:modified xsi:type="dcterms:W3CDTF">2025-10-01T14:19:00Z</dcterms:modified>
  <cp:category/>
</cp:coreProperties>
</file>